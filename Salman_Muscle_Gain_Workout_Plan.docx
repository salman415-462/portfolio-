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Salman's Scientific Muscle-Gain Workout Plan</w:t>
      </w:r>
    </w:p>
    <w:p>
      <w:r>
        <w:t>This plan is tailored for Salman – a 20-year-old beginner with basic gym access, aiming to go from 61.2 kg to 67 kg. It combines mass gain training with posture, jaw structure, and recovery optimization.</w:t>
      </w:r>
    </w:p>
    <w:p>
      <w:pPr>
        <w:pStyle w:val="Heading1"/>
      </w:pPr>
      <w:r>
        <w:t>🗓️ Weekly Training Schedule (3 Days/Week)</w:t>
      </w:r>
    </w:p>
    <w:p>
      <w:pPr>
        <w:pStyle w:val="Heading2"/>
      </w:pPr>
      <w:r>
        <w:t>Day 1 – Chest + Shoulders + Triceps (Push Day)</w:t>
      </w:r>
    </w:p>
    <w:p>
      <w:r>
        <w:t>Warm-up (5 mins): Treadmill walk, arm swings, shoulder rolls, light push-ups on knees (5 reps)</w:t>
      </w:r>
    </w:p>
    <w:p>
      <w:r>
        <w:t>Workout:</w:t>
      </w:r>
    </w:p>
    <w:p>
      <w:r>
        <w:t>- Incline Dumbbell Press – 3 sets x 10–12 reps</w:t>
      </w:r>
    </w:p>
    <w:p>
      <w:r>
        <w:t>- Dumbbell Shoulder Press (Seated) – 2 sets x 10 reps</w:t>
      </w:r>
    </w:p>
    <w:p>
      <w:r>
        <w:t>- Incline Push-up (hands on bench or table) – 2 sets to fatigue</w:t>
      </w:r>
    </w:p>
    <w:p>
      <w:r>
        <w:t>- Triceps Overhead Dumbbell Extension – 2 sets x 12 reps</w:t>
      </w:r>
    </w:p>
    <w:p>
      <w:r>
        <w:t>- Wall Hold Push-up Position – 3 rounds x 20 sec</w:t>
      </w:r>
    </w:p>
    <w:p>
      <w:r>
        <w:t>Face Bonus: Chew gum for 10 mins post-workout.</w:t>
      </w:r>
    </w:p>
    <w:p>
      <w:pPr>
        <w:pStyle w:val="Heading2"/>
      </w:pPr>
      <w:r>
        <w:t>Day 2 – Back + Biceps + Core</w:t>
      </w:r>
    </w:p>
    <w:p>
      <w:r>
        <w:t>Warm-up (5 mins): Treadmill brisk walk + arm circles</w:t>
      </w:r>
    </w:p>
    <w:p>
      <w:r>
        <w:t>Workout:</w:t>
      </w:r>
    </w:p>
    <w:p>
      <w:r>
        <w:t>- Bent Over Dumbbell Row – 3 sets x 12 reps</w:t>
      </w:r>
    </w:p>
    <w:p>
      <w:r>
        <w:t>- Resistance Band Pull-Apart – 2 sets x 15 reps (if available)</w:t>
      </w:r>
    </w:p>
    <w:p>
      <w:r>
        <w:t>- Underhand Dumbbell Row – 2 sets x 10 reps</w:t>
      </w:r>
    </w:p>
    <w:p>
      <w:r>
        <w:t>- Bicep Curls (slow tempo) – 2 sets x 12 reps</w:t>
      </w:r>
    </w:p>
    <w:p>
      <w:r>
        <w:t>- Plank – 3 rounds x 20 sec</w:t>
      </w:r>
    </w:p>
    <w:p>
      <w:r>
        <w:t>- Lying Leg Raises – 2 sets x 12 reps</w:t>
      </w:r>
    </w:p>
    <w:p>
      <w:pPr>
        <w:pStyle w:val="Heading2"/>
      </w:pPr>
      <w:r>
        <w:t>Day 3 – Legs + Full Body Stability + Jaw Protocol</w:t>
      </w:r>
    </w:p>
    <w:p>
      <w:r>
        <w:t>Warm-up (5 mins): Treadmill incline walk + ankle rotations</w:t>
      </w:r>
    </w:p>
    <w:p>
      <w:r>
        <w:t>Workout:</w:t>
      </w:r>
    </w:p>
    <w:p>
      <w:r>
        <w:t>- Dumbbell Goblet Squats – 3 sets x 12 reps</w:t>
      </w:r>
    </w:p>
    <w:p>
      <w:r>
        <w:t>- Step-ups on bench/chair – 2 sets x 10 each leg</w:t>
      </w:r>
    </w:p>
    <w:p>
      <w:r>
        <w:t>- Romanian Dumbbell Deadlifts (RDLs) – 2 sets x 10 reps</w:t>
      </w:r>
    </w:p>
    <w:p>
      <w:r>
        <w:t>- Wall Sit Hold – 3 rounds x 30 sec</w:t>
      </w:r>
    </w:p>
    <w:p>
      <w:r>
        <w:t>- Jaw Masseter Holds – Clench teeth for 5s, relax 5s (10x)</w:t>
      </w:r>
    </w:p>
    <w:p>
      <w:r>
        <w:t>- Post-meal Gum Chewing – 10–15 mins</w:t>
      </w:r>
    </w:p>
    <w:p>
      <w:pPr>
        <w:pStyle w:val="Heading2"/>
      </w:pPr>
      <w:r>
        <w:t>Optional Treadmill Use</w:t>
      </w:r>
    </w:p>
    <w:p>
      <w:r>
        <w:t>- 2×/week after meals – 10 mins walk</w:t>
      </w:r>
    </w:p>
    <w:p>
      <w:r>
        <w:t>- Reduces heartburn, boosts digestion, and mild fat burn.</w:t>
      </w:r>
    </w:p>
    <w:p>
      <w:pPr>
        <w:pStyle w:val="Heading1"/>
      </w:pPr>
      <w:r>
        <w:t>📈 Trackable Progressions (S3N Micro-Adjusting)</w:t>
      </w:r>
    </w:p>
    <w:p>
      <w:r>
        <w:t>- Add 1 extra rep every week if possible.</w:t>
      </w:r>
    </w:p>
    <w:p>
      <w:r>
        <w:t>- Once at 15 reps per set, increase dumbbell weight.</w:t>
      </w:r>
    </w:p>
    <w:p>
      <w:r>
        <w:t>- Upgrade incline push-up → full push-up in 6–8 weeks.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